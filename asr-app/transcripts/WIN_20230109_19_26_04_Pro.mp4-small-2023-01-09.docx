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Hallo, also ich bin geboren am 8.9.1999 .........{9sek} und um 18.50 Uhr bin ich zu Welt gekommen.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