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dann haben Sie ganz alleine gewohnt?</w:t>
      </w:r>
    </w:p>
    <w:p/>
    <w:p>
      <w:r>
        <w:t>B:  Ganz allein gewohnt.</w:t>
      </w:r>
    </w:p>
    <w:p/>
    <w:p>
      <w:r>
        <w:t>A:  Gab es da irgendwen,</w:t>
      </w:r>
    </w:p>
    <w:p>
      <w:r>
        <w:t>B:  der sich gekümmert hat?</w:t>
      </w:r>
    </w:p>
    <w:p>
      <w:r>
        <w:t xml:space="preserve"> Meine Eltern waren ja im Grunde nicht weit weg.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