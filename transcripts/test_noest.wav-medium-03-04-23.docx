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Und da war ich so froh über dieses Zipfel-Erfolg, das ich plötzlich habe, dass ich mir dachte, aha, man meint, ich könne schreiben.</w:t>
        <w:br/>
        <w:br/>
        <w:t xml:space="preserve"> Das war ganz neu für mich, weil ich immer schlechte Noten in Deutsch hatte in der Schule.</w:t>
        <w:br/>
        <w:br/>
        <w:t xml:space="preserve"> Und dann habe ich halt weiter geschrieben.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