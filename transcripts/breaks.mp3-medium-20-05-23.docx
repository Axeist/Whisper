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Hallo, ja genau, also ich wollte jetzt eigentlich die Pausen testen.</w:t>
        <w:br/>
        <w:br/>
        <w:t>...{3sek} Das sollten jetzt vier Sekunden gewesen sein und jetzt mache ich eine längere Pause.</w:t>
        <w:br/>
        <w:br/>
        <w:t>.....{5sek} Das sollten jetzt sechs Sekunden gewesen sein.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