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A:  Erzählen Sie mir einfach, wo Sie geboren sind, wo Sie mit Ihren Eltern gelebt haben, ob Sie häufig umgezogen sind und was die Eltern beruflich so gemacht haben.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