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62FF" w14:textId="17B0CC56" w:rsidR="00C41AEB" w:rsidRDefault="00000000" w:rsidP="00634C71">
      <w:r>
        <w:t xml:space="preserve">A:  </w:t>
      </w:r>
      <w:r w:rsidR="00634C71">
        <w:t>Das ist ein Test</w:t>
      </w:r>
    </w:p>
    <w:p w14:paraId="749BABF9" w14:textId="0E83ECD4" w:rsidR="00634C71" w:rsidRDefault="00634C71" w:rsidP="00634C71">
      <w:r>
        <w:t xml:space="preserve">B: </w:t>
      </w:r>
      <w:r w:rsidR="00A74D6E">
        <w:t xml:space="preserve"> </w:t>
      </w:r>
      <w:r>
        <w:t xml:space="preserve">Das ist auch ein Test </w:t>
      </w:r>
    </w:p>
    <w:sectPr w:rsidR="00634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1635846">
    <w:abstractNumId w:val="8"/>
  </w:num>
  <w:num w:numId="2" w16cid:durableId="734090296">
    <w:abstractNumId w:val="6"/>
  </w:num>
  <w:num w:numId="3" w16cid:durableId="1529755171">
    <w:abstractNumId w:val="5"/>
  </w:num>
  <w:num w:numId="4" w16cid:durableId="547030331">
    <w:abstractNumId w:val="4"/>
  </w:num>
  <w:num w:numId="5" w16cid:durableId="318848454">
    <w:abstractNumId w:val="7"/>
  </w:num>
  <w:num w:numId="6" w16cid:durableId="1618944935">
    <w:abstractNumId w:val="3"/>
  </w:num>
  <w:num w:numId="7" w16cid:durableId="1145703930">
    <w:abstractNumId w:val="2"/>
  </w:num>
  <w:num w:numId="8" w16cid:durableId="1556432539">
    <w:abstractNumId w:val="1"/>
  </w:num>
  <w:num w:numId="9" w16cid:durableId="5408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4C71"/>
    <w:rsid w:val="00A74D6E"/>
    <w:rsid w:val="00AA1D8D"/>
    <w:rsid w:val="00B47730"/>
    <w:rsid w:val="00C41A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CEA827"/>
  <w14:defaultImageDpi w14:val="300"/>
  <w15:docId w15:val="{484A2283-9F50-4ED2-AB00-FFF6D273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Johanna Jäger</cp:lastModifiedBy>
  <cp:revision>3</cp:revision>
  <dcterms:created xsi:type="dcterms:W3CDTF">2013-12-23T23:15:00Z</dcterms:created>
  <dcterms:modified xsi:type="dcterms:W3CDTF">2023-03-29T15:36:00Z</dcterms:modified>
  <cp:category/>
</cp:coreProperties>
</file>