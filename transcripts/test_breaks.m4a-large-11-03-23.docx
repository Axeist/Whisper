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A:  Hallo, ja genau und dann bin ich da hingegangen und dann habe ich weiter gemacht.</w:t>
      </w:r>
    </w:p>
    <w:p>
      <w:r>
        <w:t xml:space="preserve"> ...{3sek} Ja genau und dann dachte ich mir cool.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