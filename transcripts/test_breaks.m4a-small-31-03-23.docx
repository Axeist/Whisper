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Hallo!</w:t>
        <w:br/>
        <w:br/>
        <w:t xml:space="preserve"> Ja genau, dann bin ich dahingegangen.</w:t>
        <w:br/>
        <w:br/>
        <w:t xml:space="preserve"> Und dann habe ich weitergemacht.</w:t>
        <w:br/>
        <w:br/>
        <w:t>...{3.0sek} Ja genau, dann dachte ich mir cool.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