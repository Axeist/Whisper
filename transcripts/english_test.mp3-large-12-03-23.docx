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I'm the</w:t>
      </w:r>
    </w:p>
    <w:p>
      <w:r>
        <w:t>B:  manager here.</w:t>
      </w:r>
    </w:p>
    <w:p>
      <w:r>
        <w:t xml:space="preserve"> I heard you're looking for a</w:t>
      </w:r>
    </w:p>
    <w:p>
      <w:r>
        <w:t>A:  job.</w:t>
      </w:r>
    </w:p>
    <w:p>
      <w:r>
        <w:t xml:space="preserve"> Hi Kim, nice to meet you.</w:t>
      </w:r>
    </w:p>
    <w:p>
      <w:r>
        <w:t xml:space="preserve"> I'm Dave and yeah, I'm looking</w:t>
      </w:r>
    </w:p>
    <w:p>
      <w:r>
        <w:t>B:  for a job.</w:t>
      </w:r>
    </w:p>
    <w:p>
      <w:r>
        <w:t xml:space="preserve"> What's available?</w:t>
      </w:r>
    </w:p>
    <w:p>
      <w:r>
        <w:t xml:space="preserve"> Right now we're looking for a line cook, a busboy,</w:t>
      </w:r>
    </w:p>
    <w:p>
      <w:r>
        <w:t>A:  and a server.</w:t>
      </w:r>
    </w:p>
    <w:p>
      <w:r>
        <w:t xml:space="preserve"> Do you have any experience working in a restaurant?</w:t>
      </w:r>
    </w:p>
    <w:p/>
    <w:p>
      <w:r>
        <w:t>B:  Well, I bussed tables back in high school.</w:t>
      </w:r>
    </w:p>
    <w:p/>
    <w:p>
      <w:r>
        <w:t>A:  I'd like to try serving now though.</w:t>
      </w:r>
    </w:p>
    <w:p>
      <w:r>
        <w:t xml:space="preserve"> Alright.</w:t>
      </w:r>
    </w:p>
    <w:p>
      <w:r>
        <w:t xml:space="preserve"> About how many days a week will you be available to work?</w:t>
      </w:r>
    </w:p>
    <w:p>
      <w:r>
        <w:t xml:space="preserve"> I'm a university student, so I'd prefer working two or three days during the week.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