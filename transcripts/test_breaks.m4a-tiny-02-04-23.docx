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Hallo!</w:t>
        <w:br/>
        <w:br/>
        <w:t xml:space="preserve"> Ja genau und dann bin ich dahingelgangen und dann habe ich weiter gemacht.</w:t>
        <w:br/>
        <w:br/>
        <w:t xml:space="preserve"> Ja genau und dann dachte ich mir cool.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