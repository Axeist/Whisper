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Hallo!</w:t>
      </w:r>
    </w:p>
    <w:p>
      <w:r>
        <w:t xml:space="preserve"> Ja genau, und dann bin ich dahin gegangen und dann habe ich weiter gemacht.</w:t>
      </w:r>
    </w:p>
    <w:p>
      <w:r>
        <w:t xml:space="preserve"> Ja genau, und dann dachte ich mir, cool!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